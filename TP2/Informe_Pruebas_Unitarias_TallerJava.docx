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23D3" w14:textId="1F9010D9" w:rsidR="001A2BE9" w:rsidRPr="001A2BE9" w:rsidRDefault="001A2BE9" w:rsidP="001A2BE9">
      <w:pPr>
        <w:pStyle w:val="Ttulo"/>
        <w:pBdr>
          <w:bottom w:val="single" w:sz="8" w:space="18" w:color="4F81BD" w:themeColor="accent1"/>
        </w:pBdr>
        <w:jc w:val="center"/>
      </w:pPr>
      <w:proofErr w:type="spellStart"/>
      <w:r>
        <w:t>Trabajo</w:t>
      </w:r>
      <w:proofErr w:type="spellEnd"/>
      <w:r>
        <w:t xml:space="preserve"> </w:t>
      </w:r>
      <w:proofErr w:type="spellStart"/>
      <w:r>
        <w:t>practico</w:t>
      </w:r>
      <w:proofErr w:type="spellEnd"/>
      <w:r>
        <w:t xml:space="preserve"> 2:</w:t>
      </w:r>
    </w:p>
    <w:p w14:paraId="0F312C53" w14:textId="77777777" w:rsidR="00E60010" w:rsidRDefault="00000000">
      <w:r>
        <w:t>Este informe detalla los errores encontrados durante la ejecución de las pruebas unitarias en el proyecto, especificando para cada clase de test los fallos detectados, sus causas técnicas y las soluciones aplicadas. Se incluye también una comparación de desempeño en pruebas concurrentes.</w:t>
      </w:r>
    </w:p>
    <w:p w14:paraId="6C7E192F" w14:textId="77777777" w:rsidR="00E60010" w:rsidRDefault="00000000">
      <w:pPr>
        <w:pStyle w:val="Ttulo1"/>
      </w:pPr>
      <w:bookmarkStart w:id="0" w:name="_Hlk201502906"/>
      <w:bookmarkStart w:id="1" w:name="_Hlk201502934"/>
      <w:r>
        <w:t>Clase de Test: LogServiceTest</w:t>
      </w:r>
    </w:p>
    <w:bookmarkEnd w:id="0"/>
    <w:p w14:paraId="3C990048" w14:textId="77777777" w:rsidR="00E60010" w:rsidRDefault="00000000">
      <w:pPr>
        <w:pStyle w:val="Ttulo2"/>
      </w:pPr>
      <w:r>
        <w:t>Test: addLogs</w:t>
      </w:r>
    </w:p>
    <w:p w14:paraId="54ACACB0" w14:textId="77777777" w:rsidR="00E60010" w:rsidRDefault="00000000">
      <w:pPr>
        <w:pStyle w:val="Listaconvietas"/>
      </w:pPr>
      <w:r>
        <w:t>• Error detectado: Se agregaba el doble de elementos a los logs.</w:t>
      </w:r>
    </w:p>
    <w:p w14:paraId="7F69B04E" w14:textId="77777777" w:rsidR="00E60010" w:rsidRDefault="00000000">
      <w:pPr>
        <w:pStyle w:val="Listaconvietas"/>
      </w:pPr>
      <w:r>
        <w:t>• Causa técnica: Llamada duplicada a list.add(log) dentro del método addLog.</w:t>
      </w:r>
    </w:p>
    <w:p w14:paraId="149D8E69" w14:textId="77777777" w:rsidR="00E60010" w:rsidRDefault="00000000">
      <w:pPr>
        <w:pStyle w:val="Listaconvietas"/>
      </w:pPr>
      <w:r>
        <w:t>• Solución aplicada: Eliminar la línea repetida que agregaba el log dos veces.</w:t>
      </w:r>
    </w:p>
    <w:p w14:paraId="7B6CFF2C" w14:textId="77777777" w:rsidR="00E60010" w:rsidRDefault="00000000">
      <w:pPr>
        <w:pStyle w:val="Ttulo2"/>
      </w:pPr>
      <w:r>
        <w:t>Test: getLogsByUser</w:t>
      </w:r>
    </w:p>
    <w:p w14:paraId="1F86418F" w14:textId="77777777" w:rsidR="00E60010" w:rsidRDefault="00000000">
      <w:pPr>
        <w:pStyle w:val="Listaconvietas"/>
      </w:pPr>
      <w:r>
        <w:t xml:space="preserve">• Error detectado: Usuarios con el mismo nombre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>.</w:t>
      </w:r>
    </w:p>
    <w:p w14:paraId="7C8DC71D" w14:textId="77777777" w:rsidR="00E60010" w:rsidRDefault="00000000">
      <w:pPr>
        <w:pStyle w:val="Listaconvietas"/>
      </w:pPr>
      <w:r>
        <w:t>• Causa técnica: La clase User no implementaba equals y hashCode.</w:t>
      </w:r>
    </w:p>
    <w:p w14:paraId="661C9E44" w14:textId="77777777" w:rsidR="00E60010" w:rsidRDefault="00000000">
      <w:pPr>
        <w:pStyle w:val="Listaconvietas"/>
      </w:pPr>
      <w:r>
        <w:t>• Solución aplicada: Implementar equals y hashCode basados únicamente en el campo name.</w:t>
      </w:r>
    </w:p>
    <w:p w14:paraId="72F084EB" w14:textId="77777777" w:rsidR="00E60010" w:rsidRDefault="00000000">
      <w:pPr>
        <w:pStyle w:val="Ttulo2"/>
      </w:pPr>
      <w:r>
        <w:t>Test: hasAllLogsConcurrent (1)</w:t>
      </w:r>
    </w:p>
    <w:p w14:paraId="102832FF" w14:textId="77777777" w:rsidR="00E60010" w:rsidRDefault="00000000">
      <w:pPr>
        <w:pStyle w:val="Listaconvietas"/>
      </w:pPr>
      <w:r>
        <w:t>• Error detectado: NullPointerException al ejecutar el test concurrente.</w:t>
      </w:r>
    </w:p>
    <w:p w14:paraId="71390B6B" w14:textId="77777777" w:rsidR="00E60010" w:rsidRDefault="00000000">
      <w:pPr>
        <w:pStyle w:val="Listaconvietas"/>
      </w:pPr>
      <w:r>
        <w:t>• Causa técnica: El constructor vacío de User no inicializaba el campo name.</w:t>
      </w:r>
    </w:p>
    <w:p w14:paraId="3477FD36" w14:textId="77777777" w:rsidR="00E60010" w:rsidRDefault="00000000">
      <w:pPr>
        <w:pStyle w:val="Listaconvietas"/>
      </w:pPr>
      <w:r>
        <w:t>• Solución aplicada: Inicializar el campo name con un string vacío para evitar null.</w:t>
      </w:r>
    </w:p>
    <w:p w14:paraId="7A39C579" w14:textId="77777777" w:rsidR="00E60010" w:rsidRDefault="00000000">
      <w:pPr>
        <w:pStyle w:val="Ttulo2"/>
      </w:pPr>
      <w:r>
        <w:t>Test: hasAllLogsConcurrent (2)</w:t>
      </w:r>
    </w:p>
    <w:p w14:paraId="1559B064" w14:textId="77777777" w:rsidR="00E60010" w:rsidRDefault="00000000">
      <w:pPr>
        <w:pStyle w:val="Listaconvietas"/>
      </w:pPr>
      <w:r>
        <w:t>• Error detectado: expected:&lt;100000&gt; but was:&lt;99963&gt;. No se agregaban todas las acciones.</w:t>
      </w:r>
    </w:p>
    <w:p w14:paraId="2CD0A281" w14:textId="77777777" w:rsidR="00E60010" w:rsidRDefault="00000000">
      <w:pPr>
        <w:pStyle w:val="Listaconvietas"/>
      </w:pPr>
      <w:r>
        <w:t>• Causa técnica: Acceso concurrente no seguro a logs y a las listas internas.</w:t>
      </w:r>
    </w:p>
    <w:p w14:paraId="5AF6EEDA" w14:textId="77777777" w:rsidR="00E60010" w:rsidRDefault="00000000">
      <w:pPr>
        <w:pStyle w:val="Listaconvietas"/>
      </w:pPr>
      <w:r>
        <w:t>• Solución aplicada: Usar ConcurrentHashMap y Collections.synchronizedList.</w:t>
      </w:r>
    </w:p>
    <w:p w14:paraId="4E35FFAE" w14:textId="77777777" w:rsidR="00E60010" w:rsidRDefault="00000000">
      <w:r>
        <w:t>Comparación de desempeño:</w:t>
      </w:r>
      <w:r>
        <w:br/>
        <w:t>- Solución con método synchronized y HashMap volatile: promedio 260 ms</w:t>
      </w:r>
      <w:r>
        <w:br/>
        <w:t>- Solución con ConcurrentHashMap y listas sincronizadas: promedio 185 ms</w:t>
      </w:r>
    </w:p>
    <w:p w14:paraId="089E91ED" w14:textId="77777777" w:rsidR="00E60010" w:rsidRDefault="00000000">
      <w:pPr>
        <w:pStyle w:val="Ttulo1"/>
      </w:pPr>
      <w:r>
        <w:t>Clase de Test: UserServiceTest</w:t>
      </w:r>
    </w:p>
    <w:p w14:paraId="4650F129" w14:textId="77777777" w:rsidR="00E60010" w:rsidRDefault="00000000">
      <w:pPr>
        <w:pStyle w:val="Ttulo2"/>
      </w:pPr>
      <w:r>
        <w:t>Test: testLoginUser</w:t>
      </w:r>
    </w:p>
    <w:p w14:paraId="2A409759" w14:textId="77777777" w:rsidR="00E60010" w:rsidRDefault="00000000">
      <w:pPr>
        <w:pStyle w:val="Listaconvietas"/>
      </w:pPr>
      <w:r>
        <w:t>• Error detectado: No se mantenía el incremento correcto del ID de usuario.</w:t>
      </w:r>
    </w:p>
    <w:p w14:paraId="0AFB08ED" w14:textId="77777777" w:rsidR="00E60010" w:rsidRDefault="00000000">
      <w:pPr>
        <w:pStyle w:val="Listaconvietas"/>
      </w:pPr>
      <w:r>
        <w:lastRenderedPageBreak/>
        <w:t>• Causa técnica: Uso incorrecto del operador lastId++.</w:t>
      </w:r>
    </w:p>
    <w:p w14:paraId="5B922C89" w14:textId="77777777" w:rsidR="00E60010" w:rsidRDefault="00000000">
      <w:pPr>
        <w:pStyle w:val="Listaconvietas"/>
      </w:pPr>
      <w:r>
        <w:t>• Solución aplicada: Reemplazar lastId = lastId++ por lastId + 1 al crear el nuevo usuario.</w:t>
      </w:r>
    </w:p>
    <w:p w14:paraId="11C365B4" w14:textId="77777777" w:rsidR="00E60010" w:rsidRDefault="00000000">
      <w:pPr>
        <w:pStyle w:val="Ttulo2"/>
      </w:pPr>
      <w:r>
        <w:t>Test: testAddNullUser</w:t>
      </w:r>
    </w:p>
    <w:p w14:paraId="10216D61" w14:textId="77777777" w:rsidR="00E60010" w:rsidRDefault="00000000">
      <w:pPr>
        <w:pStyle w:val="Listaconvietas"/>
      </w:pPr>
      <w:r>
        <w:t>• Error detectado: Se lanzaba excepción al intentar guardar un usuario null.</w:t>
      </w:r>
    </w:p>
    <w:p w14:paraId="6D6DE48C" w14:textId="77777777" w:rsidR="00E60010" w:rsidRDefault="00000000">
      <w:pPr>
        <w:pStyle w:val="Listaconvietas"/>
      </w:pPr>
      <w:r>
        <w:t>• Causa técnica: No se verificaba si el usuario era null antes de guardarlo.</w:t>
      </w:r>
    </w:p>
    <w:p w14:paraId="2BE5C58C" w14:textId="77777777" w:rsidR="00E60010" w:rsidRDefault="00000000">
      <w:pPr>
        <w:pStyle w:val="Listaconvietas"/>
      </w:pPr>
      <w:r>
        <w:t>• Solución aplicada: Agregar verificación if (</w:t>
      </w:r>
      <w:proofErr w:type="gramStart"/>
      <w:r>
        <w:t>user !</w:t>
      </w:r>
      <w:proofErr w:type="gramEnd"/>
      <w:r>
        <w:t>= null) antes de guardar.</w:t>
      </w:r>
    </w:p>
    <w:p w14:paraId="28D85AE9" w14:textId="77777777" w:rsidR="00E60010" w:rsidRDefault="00000000">
      <w:pPr>
        <w:pStyle w:val="Ttulo2"/>
      </w:pPr>
      <w:r>
        <w:t>Test: testSortedByName</w:t>
      </w:r>
    </w:p>
    <w:p w14:paraId="0F246853" w14:textId="77777777" w:rsidR="00E60010" w:rsidRDefault="00000000">
      <w:pPr>
        <w:pStyle w:val="Listaconvietas"/>
      </w:pPr>
      <w:r>
        <w:t>• Error detectado: Orden de usuarios incorrecto.</w:t>
      </w:r>
    </w:p>
    <w:p w14:paraId="02C2FD2A" w14:textId="77777777" w:rsidR="00E60010" w:rsidRDefault="00000000">
      <w:pPr>
        <w:pStyle w:val="Listaconvietas"/>
      </w:pPr>
      <w:r>
        <w:t xml:space="preserve">• Causa técnica: El método </w:t>
      </w:r>
      <w:proofErr w:type="gramStart"/>
      <w:r>
        <w:t>getUsers(</w:t>
      </w:r>
      <w:proofErr w:type="gramEnd"/>
      <w:r>
        <w:t>) ordenaba por id en lugar de name.</w:t>
      </w:r>
    </w:p>
    <w:p w14:paraId="0D76F2E7" w14:textId="77777777" w:rsidR="00E60010" w:rsidRDefault="00000000">
      <w:pPr>
        <w:pStyle w:val="Listaconvietas"/>
      </w:pPr>
      <w:r>
        <w:t xml:space="preserve">• Solución aplicada: Modificar </w:t>
      </w:r>
      <w:proofErr w:type="gramStart"/>
      <w:r>
        <w:t>getUsers(</w:t>
      </w:r>
      <w:proofErr w:type="gramEnd"/>
      <w:r>
        <w:t>) para ordenar por name alfabéticamente.</w:t>
      </w:r>
    </w:p>
    <w:p w14:paraId="275135B4" w14:textId="77777777" w:rsidR="00E60010" w:rsidRDefault="00000000">
      <w:pPr>
        <w:pStyle w:val="Ttulo1"/>
      </w:pPr>
      <w:r>
        <w:t>Clase de Test: CurrentUserTest</w:t>
      </w:r>
    </w:p>
    <w:p w14:paraId="71860431" w14:textId="77777777" w:rsidR="00E60010" w:rsidRDefault="00000000">
      <w:pPr>
        <w:pStyle w:val="Ttulo2"/>
      </w:pPr>
      <w:r>
        <w:t>Test: testGetsDefaultUser</w:t>
      </w:r>
    </w:p>
    <w:p w14:paraId="3D5BC8C8" w14:textId="77777777" w:rsidR="00E60010" w:rsidRDefault="00000000">
      <w:pPr>
        <w:pStyle w:val="Listaconvietas"/>
      </w:pPr>
      <w:r>
        <w:t>• Error detectado: El usuario por defecto era null.</w:t>
      </w:r>
    </w:p>
    <w:p w14:paraId="0532799A" w14:textId="77777777" w:rsidR="00E60010" w:rsidRDefault="00000000">
      <w:pPr>
        <w:pStyle w:val="Listaconvietas"/>
      </w:pPr>
      <w:r>
        <w:t>• Causa técnica: Comparación lógica incorrecta en getCurrent.</w:t>
      </w:r>
    </w:p>
    <w:p w14:paraId="7C6FAD5B" w14:textId="77777777" w:rsidR="00E60010" w:rsidRDefault="00000000">
      <w:pPr>
        <w:pStyle w:val="Listaconvietas"/>
      </w:pPr>
      <w:r>
        <w:t>• Solución aplicada: Corregir condición: if (current == null).</w:t>
      </w:r>
    </w:p>
    <w:p w14:paraId="635A86E6" w14:textId="77777777" w:rsidR="00E60010" w:rsidRDefault="00000000">
      <w:pPr>
        <w:pStyle w:val="Ttulo2"/>
      </w:pPr>
      <w:r>
        <w:t>Test: testCurrentConcurrent</w:t>
      </w:r>
    </w:p>
    <w:p w14:paraId="22F615B9" w14:textId="77777777" w:rsidR="00E60010" w:rsidRDefault="00000000">
      <w:pPr>
        <w:pStyle w:val="Listaconvietas"/>
      </w:pPr>
      <w:r>
        <w:t>• Error detectado: Acceso concurrente generaba múltiples instancias de usuario actual.</w:t>
      </w:r>
    </w:p>
    <w:p w14:paraId="55AC30D3" w14:textId="77777777" w:rsidR="00E60010" w:rsidRDefault="00000000">
      <w:pPr>
        <w:pStyle w:val="Listaconvietas"/>
      </w:pPr>
      <w:r>
        <w:t xml:space="preserve">• Causa técnica: </w:t>
      </w:r>
      <w:proofErr w:type="gramStart"/>
      <w:r>
        <w:t>getCurrent(</w:t>
      </w:r>
      <w:proofErr w:type="gramEnd"/>
      <w:r>
        <w:t>) no era thread-safe.</w:t>
      </w:r>
    </w:p>
    <w:p w14:paraId="49D9E798" w14:textId="77777777" w:rsidR="00E60010" w:rsidRDefault="00000000">
      <w:pPr>
        <w:pStyle w:val="Listaconvietas"/>
      </w:pPr>
      <w:r>
        <w:t>• Solución aplicada: Declarar el método como synchronized.</w:t>
      </w:r>
    </w:p>
    <w:p w14:paraId="47967CFF" w14:textId="77777777" w:rsidR="00E60010" w:rsidRDefault="00000000">
      <w:pPr>
        <w:pStyle w:val="Ttulo1"/>
      </w:pPr>
      <w:r>
        <w:t>Clase de Test: TodoServiceTest</w:t>
      </w:r>
    </w:p>
    <w:p w14:paraId="7346271D" w14:textId="77777777" w:rsidR="00E60010" w:rsidRDefault="00000000">
      <w:pPr>
        <w:pStyle w:val="Ttulo2"/>
      </w:pPr>
      <w:r>
        <w:t>Test: testCreateTodo</w:t>
      </w:r>
    </w:p>
    <w:p w14:paraId="655773A0" w14:textId="77777777" w:rsidR="00E60010" w:rsidRDefault="00000000">
      <w:pPr>
        <w:pStyle w:val="Listaconvietas"/>
      </w:pPr>
      <w:r>
        <w:t>• Error detectado: El ToDo creado no tenía contenido asignado.</w:t>
      </w:r>
    </w:p>
    <w:p w14:paraId="66FBB723" w14:textId="77777777" w:rsidR="00E60010" w:rsidRDefault="00000000">
      <w:pPr>
        <w:pStyle w:val="Listaconvietas"/>
      </w:pPr>
      <w:r>
        <w:t>• Causa técnica: No se asignaba el valor de content al crear el ToDo.</w:t>
      </w:r>
    </w:p>
    <w:p w14:paraId="61AD96C6" w14:textId="77777777" w:rsidR="00E60010" w:rsidRDefault="00000000">
      <w:pPr>
        <w:pStyle w:val="Listaconvietas"/>
      </w:pPr>
      <w:r>
        <w:t>• Solución aplicada: Asegurar la asignación del contenido en el constructor o método correspondiente.</w:t>
      </w:r>
    </w:p>
    <w:p w14:paraId="5B7E1AB2" w14:textId="77777777" w:rsidR="00E60010" w:rsidRDefault="00000000">
      <w:pPr>
        <w:pStyle w:val="Ttulo2"/>
      </w:pPr>
      <w:r>
        <w:t>Test: testTimerDelete</w:t>
      </w:r>
    </w:p>
    <w:p w14:paraId="0FD306AB" w14:textId="77777777" w:rsidR="00E60010" w:rsidRDefault="00000000">
      <w:pPr>
        <w:pStyle w:val="Listaconvietas"/>
      </w:pPr>
      <w:r>
        <w:t>• Error detectado: Se borraban ToDo con tiempo menor al especificado.</w:t>
      </w:r>
    </w:p>
    <w:p w14:paraId="2DB38618" w14:textId="77777777" w:rsidR="00E60010" w:rsidRDefault="00000000">
      <w:pPr>
        <w:pStyle w:val="Listaconvietas"/>
      </w:pPr>
      <w:r>
        <w:t>• Causa técnica: Comparación lógica invertida.</w:t>
      </w:r>
    </w:p>
    <w:p w14:paraId="5B2C147E" w14:textId="77777777" w:rsidR="00E60010" w:rsidRDefault="00000000">
      <w:pPr>
        <w:pStyle w:val="Listaconvietas"/>
      </w:pPr>
      <w:r>
        <w:t>• Solución aplicada: Corregir la condición para eliminar correctamente los elementos.</w:t>
      </w:r>
      <w:bookmarkEnd w:id="1"/>
    </w:p>
    <w:sectPr w:rsidR="00E60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E3ECF5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823809">
    <w:abstractNumId w:val="8"/>
  </w:num>
  <w:num w:numId="2" w16cid:durableId="597372907">
    <w:abstractNumId w:val="6"/>
  </w:num>
  <w:num w:numId="3" w16cid:durableId="1339119848">
    <w:abstractNumId w:val="5"/>
  </w:num>
  <w:num w:numId="4" w16cid:durableId="1555852608">
    <w:abstractNumId w:val="4"/>
  </w:num>
  <w:num w:numId="5" w16cid:durableId="1135876118">
    <w:abstractNumId w:val="7"/>
  </w:num>
  <w:num w:numId="6" w16cid:durableId="355352075">
    <w:abstractNumId w:val="3"/>
  </w:num>
  <w:num w:numId="7" w16cid:durableId="2018456813">
    <w:abstractNumId w:val="2"/>
  </w:num>
  <w:num w:numId="8" w16cid:durableId="684674467">
    <w:abstractNumId w:val="1"/>
  </w:num>
  <w:num w:numId="9" w16cid:durableId="83506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BE9"/>
    <w:rsid w:val="0029639D"/>
    <w:rsid w:val="00326F90"/>
    <w:rsid w:val="008459B6"/>
    <w:rsid w:val="009703F1"/>
    <w:rsid w:val="00AA1D8D"/>
    <w:rsid w:val="00B47730"/>
    <w:rsid w:val="00CB0664"/>
    <w:rsid w:val="00E600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5825C0"/>
  <w14:defaultImageDpi w14:val="300"/>
  <w15:docId w15:val="{2B34C82A-601B-4E93-B68D-04666547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Pérez</cp:lastModifiedBy>
  <cp:revision>2</cp:revision>
  <dcterms:created xsi:type="dcterms:W3CDTF">2013-12-23T23:15:00Z</dcterms:created>
  <dcterms:modified xsi:type="dcterms:W3CDTF">2025-06-22T20:08:00Z</dcterms:modified>
  <cp:category/>
</cp:coreProperties>
</file>